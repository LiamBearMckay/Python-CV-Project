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395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photo-771742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39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dskfjlnhgj  | sdkjhfgisdh | skdfhbsidh</w:t>
      </w:r>
    </w:p>
    <w:p>
      <w:pPr>
        <w:pStyle w:val="Heading1"/>
      </w:pPr>
      <w:r>
        <w:t>About me</w:t>
      </w:r>
    </w:p>
    <w:p>
      <w:r>
        <w:t>fskjghsisi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skjfdhgisi </w:t>
      </w:r>
      <w:r>
        <w:rPr>
          <w:i/>
        </w:rPr>
        <w:t>kasdfhisg-skdhsi</w:t>
        <w:br/>
      </w:r>
      <w:r>
        <w:t>isfhsisih</w:t>
      </w:r>
    </w:p>
    <w:p>
      <w:r>
        <w:rPr>
          <w:b/>
        </w:rPr>
        <w:t xml:space="preserve">therafddfd </w:t>
      </w:r>
      <w:r>
        <w:rPr>
          <w:i/>
        </w:rPr>
        <w:t>9656868-968787</w:t>
        <w:br/>
      </w:r>
      <w:r>
        <w:t>great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